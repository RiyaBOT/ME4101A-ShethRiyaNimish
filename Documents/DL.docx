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 Learning</w:t>
      </w:r>
    </w:p>
    <w:p>
      <w:r>
        <w:t>Sequential Models</w:t>
      </w:r>
    </w:p>
    <w:p>
      <w:pPr>
        <w:pStyle w:val="Heading1"/>
      </w:pPr>
      <w:r>
        <w:t>Creating Sequential Model</w:t>
      </w:r>
    </w:p>
    <w:p>
      <w:r>
        <w:t>Number of Layers</w:t>
      </w:r>
    </w:p>
    <w:p>
      <w:r>
        <w:t>3</w:t>
      </w:r>
    </w:p>
    <w:p>
      <w:r>
        <w:t>Number of Neurons in each layer</w:t>
      </w:r>
    </w:p>
    <w:p>
      <w:r>
        <w:t>[9, 1, 1, 1, 1, 1, 1, 1, 1, 1, 1, 1, 1, 1, 1, 1, 1, 1, 1, 1, 1, 1, 1, 1, 1, 1, 1, 1, 1, 1, 1, 1, 1, 1, 1, 1, 1, 1, 1, 1, 1, 1, 1, 1, 1, 1, 1, 1, 1, 1]</w:t>
      </w:r>
    </w:p>
    <w:p>
      <w:r>
        <w:t>Batch Size</w:t>
      </w:r>
    </w:p>
    <w:p>
      <w:r>
        <w:t>10</w:t>
      </w:r>
    </w:p>
    <w:p>
      <w:r>
        <w:t>Number of Epochs</w:t>
      </w:r>
    </w:p>
    <w:p>
      <w:r>
        <w:t>100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Creating Sequential Model</w:t>
      </w:r>
    </w:p>
    <w:p>
      <w:r>
        <w:t>Number of Layers</w:t>
      </w:r>
    </w:p>
    <w:p>
      <w:r>
        <w:t>5</w:t>
      </w:r>
    </w:p>
    <w:p>
      <w:r>
        <w:t>Number of Neurons in each layer</w:t>
      </w:r>
    </w:p>
    <w:p>
      <w:r>
        <w:t>[9, 1, 1, 1, 1, 1, 1, 1, 1, 1, 1, 1, 1, 1, 1, 1, 1, 1, 1, 1, 1, 1, 1, 1, 1, 1, 1, 1, 1, 1, 1, 1, 1, 1, 1, 1, 1, 1, 1, 1, 1, 1, 1, 1, 1, 1, 1, 1, 1, 1]</w:t>
      </w:r>
    </w:p>
    <w:p>
      <w:r>
        <w:t>Batch Size</w:t>
      </w:r>
    </w:p>
    <w:p>
      <w:r>
        <w:t>10</w:t>
      </w:r>
    </w:p>
    <w:p>
      <w:r>
        <w:t>Number of Epochs</w:t>
      </w:r>
    </w:p>
    <w:p>
      <w:r>
        <w:t>100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Creating Sequential Model</w:t>
      </w:r>
    </w:p>
    <w:p>
      <w:r>
        <w:t>Number of Layers</w:t>
      </w:r>
    </w:p>
    <w:p>
      <w:r>
        <w:t>7</w:t>
      </w:r>
    </w:p>
    <w:p>
      <w:r>
        <w:t>Number of Neurons in each layer</w:t>
      </w:r>
    </w:p>
    <w:p>
      <w:r>
        <w:t>[9, 1, 1, 1, 1, 1, 1, 1, 1, 1, 1, 1, 1, 1, 1, 1, 1, 1, 1, 1, 1, 1, 1, 1, 1, 1, 1, 1, 1, 1, 1, 1, 1, 1, 1, 1, 1, 1, 1, 1, 1, 1, 1, 1, 1, 1, 1, 1, 1, 1]</w:t>
      </w:r>
    </w:p>
    <w:p>
      <w:r>
        <w:t>Batch Size</w:t>
      </w:r>
    </w:p>
    <w:p>
      <w:r>
        <w:t>10</w:t>
      </w:r>
    </w:p>
    <w:p>
      <w:r>
        <w:t>Number of Epochs</w:t>
      </w:r>
    </w:p>
    <w:p>
      <w:r>
        <w:t>100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Creating Sequential Model</w:t>
      </w:r>
    </w:p>
    <w:p>
      <w:r>
        <w:t>Number of Layers</w:t>
      </w:r>
    </w:p>
    <w:p>
      <w:r>
        <w:t>9</w:t>
      </w:r>
    </w:p>
    <w:p>
      <w:r>
        <w:t>Number of Neurons in each layer</w:t>
      </w:r>
    </w:p>
    <w:p>
      <w:r>
        <w:t>[9, 1, 1, 1, 1, 1, 1, 1, 1, 1, 1, 1, 1, 1, 1, 1, 1, 1, 1, 1, 1, 1, 1, 1, 1, 1, 1, 1, 1, 1, 1, 1, 1, 1, 1, 1, 1, 1, 1, 1, 1, 1, 1, 1, 1, 1, 1, 1, 1, 1]</w:t>
      </w:r>
    </w:p>
    <w:p>
      <w:r>
        <w:t>Batch Size</w:t>
      </w:r>
    </w:p>
    <w:p>
      <w:r>
        <w:t>10</w:t>
      </w:r>
    </w:p>
    <w:p>
      <w:r>
        <w:t>Number of Epochs</w:t>
      </w:r>
    </w:p>
    <w:p>
      <w:r>
        <w:t>100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Creating Sequential Model</w:t>
      </w:r>
    </w:p>
    <w:p>
      <w:r>
        <w:t>Number of Layers</w:t>
      </w:r>
    </w:p>
    <w:p>
      <w:r>
        <w:t>11</w:t>
      </w:r>
    </w:p>
    <w:p>
      <w:r>
        <w:t>Number of Neurons in each layer</w:t>
      </w:r>
    </w:p>
    <w:p>
      <w:r>
        <w:t>[9, 1, 1, 1, 1, 1, 1, 1, 1, 1, 1, 1, 1, 1, 1, 1, 1, 1, 1, 1, 1, 1, 1, 1, 1, 1, 1, 1, 1, 1, 1, 1, 1, 1, 1, 1, 1, 1, 1, 1, 1, 1, 1, 1, 1, 1, 1, 1, 1, 1]</w:t>
      </w:r>
    </w:p>
    <w:p>
      <w:r>
        <w:t>Batch Size</w:t>
      </w:r>
    </w:p>
    <w:p>
      <w:r>
        <w:t>10</w:t>
      </w:r>
    </w:p>
    <w:p>
      <w:r>
        <w:t>Number of Epochs</w:t>
      </w:r>
    </w:p>
    <w:p>
      <w:r>
        <w:t>100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Creating Sequential Model</w:t>
      </w:r>
    </w:p>
    <w:p>
      <w:r>
        <w:t>Number of Layers</w:t>
      </w:r>
    </w:p>
    <w:p>
      <w:r>
        <w:t>15</w:t>
      </w:r>
    </w:p>
    <w:p>
      <w:r>
        <w:t>Number of Neurons in each layer</w:t>
      </w:r>
    </w:p>
    <w:p>
      <w:r>
        <w:t>[9, 1, 1, 1, 1, 1, 1, 1, 1, 1, 1, 1, 1, 1, 1, 1, 1, 1, 1, 1, 1, 1, 1, 1, 1, 1, 1, 1, 1, 1, 1, 1, 1, 1, 1, 1, 1, 1, 1, 1, 1, 1, 1, 1, 1, 1, 1, 1, 1, 1]</w:t>
      </w:r>
    </w:p>
    <w:p>
      <w:r>
        <w:t>Batch Size</w:t>
      </w:r>
    </w:p>
    <w:p>
      <w:r>
        <w:t>10</w:t>
      </w:r>
    </w:p>
    <w:p>
      <w:r>
        <w:t>Number of Epochs</w:t>
      </w:r>
    </w:p>
    <w:p>
      <w:r>
        <w:t>100</w:t>
      </w:r>
    </w:p>
    <w:p>
      <w:pPr>
        <w:pStyle w:val="Heading1"/>
      </w:pPr>
      <w:r>
        <w:t>Creating Sequential Model</w:t>
      </w:r>
    </w:p>
    <w:p>
      <w:r>
        <w:t>Number of Layers</w:t>
      </w:r>
    </w:p>
    <w:p>
      <w:r>
        <w:t>3</w:t>
      </w:r>
    </w:p>
    <w:p>
      <w:r>
        <w:t>Number of Neurons in each layer</w:t>
      </w:r>
    </w:p>
    <w:p>
      <w:r>
        <w:t>[50, 1, 1]</w:t>
      </w:r>
    </w:p>
    <w:p>
      <w:r>
        <w:t>Batch Size</w:t>
      </w:r>
    </w:p>
    <w:p>
      <w:r>
        <w:t>5</w:t>
      </w:r>
    </w:p>
    <w:p>
      <w:r>
        <w:t>Number of Epochs</w:t>
      </w:r>
    </w:p>
    <w:p>
      <w:r>
        <w:t>100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s\dlm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Best Model Results</w:t>
      </w:r>
    </w:p>
    <w:p>
      <w:r>
        <w:t>Accuracy</w:t>
      </w:r>
    </w:p>
    <w:p>
      <w:r>
        <w:t>0.6155303120613098</w:t>
      </w:r>
    </w:p>
    <w:p>
      <w:r>
        <w:t>Loss</w:t>
      </w:r>
    </w:p>
    <w:p>
      <w:r>
        <w:t>0.6340392827987671</w:t>
      </w:r>
    </w:p>
    <w:p>
      <w:r>
        <w:t>Functional Models</w:t>
      </w:r>
    </w:p>
    <w:p>
      <w:r>
        <w:t>Accuracy</w:t>
      </w:r>
    </w:p>
    <w:p>
      <w:r>
        <w:t>0.6382575631141663</w:t>
      </w:r>
    </w:p>
    <w:p>
      <w:r>
        <w:t>Loss</w:t>
      </w:r>
    </w:p>
    <w:p>
      <w:r>
        <w:t>1776.8765869140625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