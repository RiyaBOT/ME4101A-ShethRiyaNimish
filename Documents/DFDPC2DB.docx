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Featurizing and Data Preprocessing</w:t>
      </w:r>
    </w:p>
    <w:p>
      <w:pPr>
        <w:pStyle w:val="Heading1"/>
      </w:pPr>
      <w:r>
        <w:t>Quality of Data</w:t>
      </w:r>
    </w:p>
    <w:p>
      <w:pPr>
        <w:pStyle w:val="Heading6"/>
      </w:pPr>
      <w:r>
        <w:t>Size of the Data</w:t>
      </w:r>
    </w:p>
    <w:p>
      <w:pPr>
        <w:pStyle w:val="Heading6"/>
      </w:pPr>
      <w:r>
        <w:t>Number of columns</w:t>
      </w:r>
    </w:p>
    <w:p>
      <w:r>
        <w:t>6</w:t>
      </w:r>
    </w:p>
    <w:p>
      <w:pPr>
        <w:pStyle w:val="Heading6"/>
      </w:pPr>
      <w:r>
        <w:t>Number of rows</w:t>
      </w:r>
    </w:p>
    <w:p>
      <w:r>
        <w:t>3814</w:t>
      </w:r>
    </w:p>
    <w:p>
      <w:pPr>
        <w:pStyle w:val="Heading6"/>
      </w:pPr>
      <w:r>
        <w:t>Type of data in each of the columns</w:t>
      </w:r>
    </w:p>
    <w:p>
      <w:r>
        <w:t>formula             object</w:t>
        <w:br/>
        <w:t>potentialenergy    float64</w:t>
        <w:br/>
        <w:t>totalenergy        float64</w:t>
        <w:br/>
        <w:t>volume             float64</w:t>
        <w:br/>
        <w:t>numberofatoms        int64</w:t>
        <w:br/>
        <w:t>magnetic           float64</w:t>
        <w:br/>
        <w:t>dtype: object</w:t>
      </w:r>
    </w:p>
    <w:p>
      <w:pPr>
        <w:pStyle w:val="Heading6"/>
      </w:pPr>
      <w:r>
        <w:t>The heat matrix of all the features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t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6"/>
      </w:pPr>
      <w:r>
        <w:t>Detailed description of the data entries</w:t>
      </w:r>
    </w:p>
    <w:p>
      <w:r>
        <w:t xml:space="preserve">                  count        mean         std         min         25%  \</w:t>
        <w:br/>
        <w:t xml:space="preserve">potentialenergy  3814.0  -26.761224   17.175239 -111.390446  -33.255093   </w:t>
        <w:br/>
        <w:t xml:space="preserve">totalenergy      3814.0  -26.761224   17.175239 -111.390446  -33.255093   </w:t>
        <w:br/>
        <w:t xml:space="preserve">volume           3814.0  337.145029  201.038453   79.075438  203.596066   </w:t>
        <w:br/>
        <w:t xml:space="preserve">numberofatoms    3814.0    5.072365    2.344566    2.000000    3.000000   </w:t>
        <w:br/>
        <w:t xml:space="preserve">magnetic         3814.0    0.506186    1.386526   -3.998736    0.000000   </w:t>
        <w:br/>
        <w:br/>
        <w:t xml:space="preserve">                        50%         75%          max  </w:t>
        <w:br/>
        <w:t xml:space="preserve">potentialenergy  -22.020143  -14.690745    -4.165705  </w:t>
        <w:br/>
        <w:t xml:space="preserve">totalenergy      -22.020143  -14.690745    -4.165705  </w:t>
        <w:br/>
        <w:t xml:space="preserve">volume           264.167941  389.197282  1421.320256  </w:t>
        <w:br/>
        <w:t xml:space="preserve">numberofatoms      4.000000    6.000000    12.000000  </w:t>
        <w:br/>
        <w:t xml:space="preserve">magnetic           0.000000    0.000000    11.168096  </w:t>
      </w:r>
    </w:p>
    <w:p>
      <w:pPr>
        <w:pStyle w:val="Heading6"/>
      </w:pPr>
      <w:r>
        <w:t>Data Completedness: Number of incomplete data entries</w:t>
      </w:r>
    </w:p>
    <w:p>
      <w:r>
        <w:t>0</w:t>
      </w:r>
    </w:p>
    <w:p>
      <w:pPr>
        <w:pStyle w:val="Heading6"/>
      </w:pPr>
      <w:r>
        <w:t>Data Uniqueness: Number of duplicates</w:t>
      </w:r>
    </w:p>
    <w:p>
      <w:r>
        <w:t>0</w:t>
      </w:r>
    </w:p>
    <w:p>
      <w:pPr>
        <w:pStyle w:val="Heading6"/>
      </w:pPr>
      <w:r>
        <w:t>Ratio of data to errors:</w:t>
      </w:r>
    </w:p>
    <w:p>
      <w:r>
        <w:t>0.0</w:t>
      </w:r>
    </w:p>
    <w:p>
      <w:pPr>
        <w:pStyle w:val="Heading1"/>
      </w:pPr>
      <w:r>
        <w:t>A summary of the data featurizing process</w:t>
      </w:r>
    </w:p>
    <w:p>
      <w:r>
        <w:t>Converted formula into composition</w:t>
      </w:r>
    </w:p>
    <w:p>
      <w:r>
        <w:t>Obtained the Valence Orbitals</w:t>
      </w:r>
    </w:p>
    <w:p>
      <w:r>
        <w:t>Obtained the Band Center</w:t>
      </w:r>
    </w:p>
    <w:p>
      <w:r>
        <w:t>Obtained the Stoichiometry</w:t>
      </w:r>
    </w:p>
    <w:p>
      <w:r>
        <w:t>Obtained the Ion Property</w:t>
      </w:r>
    </w:p>
    <w:p>
      <w:r>
        <w:t>Obtained the Element Fraction</w:t>
      </w:r>
    </w:p>
    <w:p>
      <w:r>
        <w:t>Obtained the Oxidation Composition</w:t>
      </w:r>
    </w:p>
    <w:p>
      <w:r>
        <w:t>Unable to obtain the Oxidation States</w:t>
      </w:r>
    </w:p>
    <w:p>
      <w:r>
        <w:t>Obtained the Yang Solid Solution</w:t>
      </w:r>
    </w:p>
    <w:p>
      <w:r>
        <w:t>Unable to obtain the Electron Affinity</w:t>
      </w:r>
    </w:p>
    <w:p>
      <w:r>
        <w:t>Unable to obtain the Density Features</w:t>
      </w:r>
    </w:p>
    <w:p>
      <w:r>
        <w:t>Unable to obtain the Dimensionality</w:t>
      </w:r>
    </w:p>
    <w:p>
      <w:r>
        <w:t>Unable to obtain the Ewald Energy</w:t>
      </w:r>
    </w:p>
    <w:p>
      <w:r>
        <w:t>Unable to obtain the Global Instability Index</w:t>
      </w:r>
    </w:p>
    <w:p>
      <w:r>
        <w:t>Unable to obtain the Maximum Packing Efficiency</w:t>
      </w:r>
    </w:p>
    <w:p>
      <w:r>
        <w:t>Unable to obtain the Coordination Number</w:t>
      </w:r>
    </w:p>
    <w:p>
      <w:r>
        <w:t>Unable to obtain the Average Bond Length</w:t>
      </w:r>
    </w:p>
    <w:p>
      <w:r>
        <w:t>Unable to obtain the Average Bond Angle</w:t>
      </w:r>
    </w:p>
    <w:p>
      <w:r>
        <w:t>Unable to obtain the AGNIFingerprints</w:t>
      </w:r>
    </w:p>
    <w:p>
      <w:r>
        <w:t>Obtained the Number of Atoms</w:t>
      </w:r>
    </w:p>
    <w:p>
      <w:r>
        <w:t>Obtained the Number of Magnetic Atoms</w:t>
      </w:r>
    </w:p>
    <w:p>
      <w:pPr>
        <w:pStyle w:val="Heading1"/>
      </w:pPr>
      <w:r>
        <w:t>Columns after data featurizing</w:t>
      </w:r>
    </w:p>
    <w:p>
      <w:r>
        <w:t>133</w:t>
      </w:r>
    </w:p>
    <w:p>
      <w:r>
        <w:t>formulapotentialenergynumber_of_magnetic_atomsnumber_of_atomstotalenergyvolumenumberofatomsmagneticcompositionavg s valence electronsavg p valence electronsavg d valence electronsavg f valence electronsfrac s valence electronsfrac p valence electronsfrac d valence electronsfrac f valence electronsband center0-norm2-norm3-norm5-norm7-norm10-normcompound possiblemax ionic charavg ionic charHHeLiBeBCNOFNeNaMgAlSiPSClArKCaScTiVCrMnFeCoNiCuZnGaGeAsSeBrKrRbSrYZrNbMoTcRuRhPdAgCdInSnSbTeIXeCsBaLaCePrNdPmSmEuGdTbDyHoErTmYbLuHfTaWReOsIrPtAuHgTlPbBiPoAtRnFrRaAcThPaUNpPuAmCmBkCfEsFmMdNoLrcomposition_oxidYang omegaYang delta</w:t>
      </w:r>
    </w:p>
    <w:p>
      <w:pPr>
        <w:pStyle w:val="Heading1"/>
      </w:pPr>
      <w:r>
        <w:t>Data Entries</w:t>
      </w:r>
    </w:p>
    <w:p>
      <w:r>
        <w:t>3814</w:t>
      </w:r>
    </w:p>
    <w:p>
      <w:pPr>
        <w:pStyle w:val="Heading1"/>
      </w:pPr>
      <w:r>
        <w:t>Summary of Data Preprocessing</w:t>
      </w:r>
    </w:p>
    <w:p>
      <w:pPr>
        <w:pStyle w:val="Heading6"/>
      </w:pPr>
      <w:r>
        <w:t>The summary of the data cleaning</w:t>
      </w:r>
    </w:p>
    <w:p>
      <w:pPr>
        <w:pStyle w:val="Heading6"/>
      </w:pPr>
      <w:r>
        <w:t>Deleting columns with no numerical significance</w:t>
      </w:r>
    </w:p>
    <w:p>
      <w:pPr>
        <w:pStyle w:val="Heading6"/>
      </w:pPr>
      <w:r>
        <w:t>Number of columns with no numerical significance</w:t>
      </w:r>
    </w:p>
    <w:p>
      <w:r>
        <w:t>0</w:t>
      </w:r>
    </w:p>
    <w:p>
      <w:pPr>
        <w:pStyle w:val="Heading6"/>
      </w:pPr>
      <w:r>
        <w:t>Deleting columns with low variance</w:t>
      </w:r>
    </w:p>
    <w:p>
      <w:pPr>
        <w:pStyle w:val="Heading6"/>
      </w:pPr>
      <w:r>
        <w:t>Performing data imputation</w:t>
      </w:r>
    </w:p>
    <w:p>
      <w:r>
        <w:t>All missing data replaced with the mean value of the column</w:t>
      </w:r>
    </w:p>
    <w:p>
      <w:pPr>
        <w:pStyle w:val="Heading6"/>
      </w:pPr>
      <w:r>
        <w:t>Checking for Duplicates</w:t>
      </w:r>
    </w:p>
    <w:p>
      <w:r>
        <w:t>No duplicates present</w:t>
      </w:r>
    </w:p>
    <w:p>
      <w:pPr>
        <w:pStyle w:val="Heading1"/>
      </w:pPr>
      <w:r>
        <w:t>The summary of data transformation</w:t>
      </w:r>
    </w:p>
    <w:p>
      <w:pPr>
        <w:pStyle w:val="Heading6"/>
      </w:pPr>
      <w:r>
        <w:t>Conducting data binning</w:t>
      </w:r>
    </w:p>
    <w:p>
      <w:r>
        <w:t>The number of bins created:</w:t>
      </w:r>
    </w:p>
    <w:p>
      <w:r>
        <w:t>13</w:t>
      </w:r>
    </w:p>
    <w:p>
      <w:pPr>
        <w:pStyle w:val="Heading6"/>
      </w:pPr>
      <w:r>
        <w:t>Conducting data normalisation</w:t>
      </w:r>
    </w:p>
    <w:p>
      <w:r>
        <w:t>Values in all the columns are now in the range of 0 to 1</w:t>
      </w:r>
    </w:p>
    <w:p>
      <w:pPr>
        <w:pStyle w:val="Heading1"/>
      </w:pPr>
      <w:r>
        <w:t>Summary of Data Reduction</w:t>
      </w:r>
    </w:p>
    <w:p>
      <w:pPr>
        <w:pStyle w:val="Heading6"/>
      </w:pPr>
      <w:r>
        <w:t>Conducting Numerosity Reduction</w:t>
      </w:r>
    </w:p>
    <w:p>
      <w:r>
        <w:t>Fraction of Numerosity Reduction by</w:t>
      </w:r>
    </w:p>
    <w:p>
      <w:r>
        <w:t>1</w:t>
      </w:r>
    </w:p>
    <w:p>
      <w:r>
        <w:t>Number of data entries reduced</w:t>
      </w:r>
    </w:p>
    <w:p>
      <w:r>
        <w:t>0</w:t>
      </w:r>
    </w:p>
    <w:p>
      <w:pPr>
        <w:pStyle w:val="Heading6"/>
      </w:pPr>
      <w:r>
        <w:t>Conducting Dimensionality Reduction</w:t>
      </w:r>
    </w:p>
    <w:p>
      <w:pPr>
        <w:pStyle w:val="Heading6"/>
      </w:pPr>
      <w:r>
        <w:t>Clustering the Data</w:t>
      </w:r>
    </w:p>
    <w:p>
      <w:pPr>
        <w:pStyle w:val="Heading1"/>
      </w:pPr>
      <w:r>
        <w:t>Quality of Data</w:t>
      </w:r>
    </w:p>
    <w:p>
      <w:pPr>
        <w:pStyle w:val="Heading6"/>
      </w:pPr>
      <w:r>
        <w:t>Size of the Data</w:t>
      </w:r>
    </w:p>
    <w:p>
      <w:pPr>
        <w:pStyle w:val="Heading6"/>
      </w:pPr>
      <w:r>
        <w:t>Number of columns</w:t>
      </w:r>
    </w:p>
    <w:p>
      <w:r>
        <w:t>86</w:t>
      </w:r>
    </w:p>
    <w:p>
      <w:pPr>
        <w:pStyle w:val="Heading6"/>
      </w:pPr>
      <w:r>
        <w:t>Number of rows</w:t>
      </w:r>
    </w:p>
    <w:p>
      <w:r>
        <w:t>3814</w:t>
      </w:r>
    </w:p>
    <w:p>
      <w:pPr>
        <w:pStyle w:val="Heading6"/>
      </w:pPr>
      <w:r>
        <w:t>Type of data in each of the columns</w:t>
      </w:r>
    </w:p>
    <w:p>
      <w:r>
        <w:t>Yang delta                  float64</w:t>
        <w:br/>
        <w:t>Yang omega                  float64</w:t>
        <w:br/>
        <w:t>Bi                          float64</w:t>
        <w:br/>
        <w:t>Pb                          float64</w:t>
        <w:br/>
        <w:t>Tl                          float64</w:t>
        <w:br/>
        <w:t xml:space="preserve">                             ...   </w:t>
        <w:br/>
        <w:t>volume                      float64</w:t>
        <w:br/>
        <w:t>totalenergy                 float64</w:t>
        <w:br/>
        <w:t>number_of_atoms             float64</w:t>
        <w:br/>
        <w:t>number_of_magnetic_atoms    float64</w:t>
        <w:br/>
        <w:t>potentialenergy             float64</w:t>
        <w:br/>
        <w:t>Length: 86, dtype: object</w:t>
      </w:r>
    </w:p>
    <w:p>
      <w:pPr>
        <w:pStyle w:val="Heading6"/>
      </w:pPr>
      <w:r>
        <w:t>The heat matrix of all the features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tmatri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6"/>
      </w:pPr>
      <w:r>
        <w:t>Detailed description of the data entries</w:t>
      </w:r>
    </w:p>
    <w:p>
      <w:r>
        <w:t xml:space="preserve">                           count      mean       std  min       25%       50%  \</w:t>
        <w:br/>
        <w:t xml:space="preserve">Yang delta                3814.0  0.163668  0.121921  0.0  0.153846  0.153846   </w:t>
        <w:br/>
        <w:t xml:space="preserve">Yang omega                3814.0  0.177060  0.139631  0.0  0.076923  0.153846   </w:t>
        <w:br/>
        <w:t xml:space="preserve">Bi                        3814.0  0.021278  0.111248  0.0  0.000000  0.000000   </w:t>
        <w:br/>
        <w:t xml:space="preserve">Pb                        3814.0  0.010447  0.074947  0.0  0.000000  0.000000   </w:t>
        <w:br/>
        <w:t xml:space="preserve">Tl                        3814.0  0.009923  0.084089  0.0  0.000000  0.000000   </w:t>
        <w:br/>
        <w:t xml:space="preserve">...                          ...       ...       ...  ...       ...       ...   </w:t>
        <w:br/>
        <w:t xml:space="preserve">volume                    3814.0  0.153039  0.151997  0.0  0.076923  0.076923   </w:t>
        <w:br/>
        <w:t xml:space="preserve">totalenergy               3814.0  0.751140  0.162012  0.0  0.692308  0.769231   </w:t>
        <w:br/>
        <w:t xml:space="preserve">number_of_atoms           3814.0  0.272639  0.228033  0.0  0.076923  0.153846   </w:t>
        <w:br/>
        <w:t xml:space="preserve">number_of_magnetic_atoms  3814.0  0.034851  0.118711  0.0  0.000000  0.000000   </w:t>
        <w:br/>
        <w:t xml:space="preserve">potentialenergy           3814.0  0.751140  0.162012  0.0  0.692308  0.769231   </w:t>
        <w:br/>
        <w:br/>
        <w:t xml:space="preserve">                               75%       max  </w:t>
        <w:br/>
        <w:t xml:space="preserve">Yang delta                0.153846  0.923077  </w:t>
        <w:br/>
        <w:t xml:space="preserve">Yang omega                0.230769  0.923077  </w:t>
        <w:br/>
        <w:t xml:space="preserve">Bi                        0.000000  0.923077  </w:t>
        <w:br/>
        <w:t xml:space="preserve">Pb                        0.000000  0.923077  </w:t>
        <w:br/>
        <w:t xml:space="preserve">Tl                        0.000000  0.923077  </w:t>
        <w:br/>
        <w:t xml:space="preserve">...                            ...       ...  </w:t>
        <w:br/>
        <w:t xml:space="preserve">volume                    0.230769  0.923077  </w:t>
        <w:br/>
        <w:t xml:space="preserve">totalenergy               0.846154  0.923077  </w:t>
        <w:br/>
        <w:t xml:space="preserve">number_of_atoms           0.384615  0.923077  </w:t>
        <w:br/>
        <w:t xml:space="preserve">number_of_magnetic_atoms  0.000000  0.923077  </w:t>
        <w:br/>
        <w:t xml:space="preserve">potentialenergy           0.846154  0.923077  </w:t>
        <w:br/>
        <w:br/>
        <w:t>[86 rows x 8 columns]</w:t>
      </w:r>
    </w:p>
    <w:p>
      <w:pPr>
        <w:pStyle w:val="Heading6"/>
      </w:pPr>
      <w:r>
        <w:t>Data Completedness: Number of incomplete data entries</w:t>
      </w:r>
    </w:p>
    <w:p>
      <w:r>
        <w:t>0</w:t>
      </w:r>
    </w:p>
    <w:p>
      <w:pPr>
        <w:pStyle w:val="Heading6"/>
      </w:pPr>
      <w:r>
        <w:t>Data Uniqueness: Number of duplicates</w:t>
      </w:r>
    </w:p>
    <w:p>
      <w:r>
        <w:t>0</w:t>
      </w:r>
    </w:p>
    <w:p>
      <w:pPr>
        <w:pStyle w:val="Heading6"/>
      </w:pPr>
      <w:r>
        <w:t>Ratio of data to errors:</w:t>
      </w:r>
    </w:p>
    <w:p>
      <w:r>
        <w:t>0.0</w:t>
      </w:r>
    </w:p>
    <w:p>
      <w:pPr>
        <w:pStyle w:val="Heading1"/>
      </w:pPr>
      <w:r>
        <w:t>End of Data Featurizing and Data Pre-processing</w:t>
      </w:r>
    </w:p>
    <w:p>
      <w:r>
        <w:t>Data is now ready for input in machine learning and deep learning algorithms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